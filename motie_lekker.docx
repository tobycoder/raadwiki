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Motie</w:t>
      </w:r>
    </w:p>
    <w:p>
      <w:pPr>
        <w:pStyle w:val="Heading3"/>
      </w:pPr>
      <w:r>
        <w:t>Constaterende dat:</w:t>
      </w:r>
    </w:p>
    <w:p>
      <w:pPr>
        <w:pStyle w:val="ListBullet2"/>
      </w:pPr>
      <w:r>
        <w:t>zxcvzxczxvc</w:t>
      </w:r>
    </w:p>
    <w:p>
      <w:pPr>
        <w:pStyle w:val="ListBullet2"/>
      </w:pPr>
      <w:r>
        <w:t>zxcvzxcvzx</w:t>
      </w:r>
    </w:p>
    <w:p>
      <w:pPr>
        <w:pStyle w:val="ListBullet2"/>
      </w:pPr>
      <w:r>
        <w:t>zxcvzxvzxc</w:t>
      </w:r>
    </w:p>
    <w:p>
      <w:pPr>
        <w:pStyle w:val="Heading3"/>
      </w:pPr>
      <w:r>
        <w:t>Overwegende dat:</w:t>
      </w:r>
    </w:p>
    <w:p>
      <w:pPr>
        <w:pStyle w:val="ListBullet2"/>
      </w:pPr>
      <w:r>
        <w:t>zdvzxcvxcvz</w:t>
      </w:r>
    </w:p>
    <w:p>
      <w:pPr>
        <w:pStyle w:val="ListBullet2"/>
      </w:pPr>
      <w:r>
        <w:t>zsgsdfgsdfg</w:t>
      </w:r>
    </w:p>
    <w:p>
      <w:pPr>
        <w:pStyle w:val="ListBullet2"/>
      </w:pPr>
      <w:r>
        <w:t>sdfgsdfgsdfg</w:t>
      </w:r>
    </w:p>
    <w:p>
      <w:pPr>
        <w:pStyle w:val="ListBullet2"/>
      </w:pPr>
      <w:r>
        <w:t>sdfgsdvzxcvxz</w:t>
      </w:r>
    </w:p>
    <w:p>
      <w:pPr>
        <w:pStyle w:val="Heading3"/>
      </w:pPr>
      <w:r>
        <w:t>We vragen het college om</w:t>
      </w:r>
    </w:p>
    <w:p>
      <w:pPr>
        <w:pStyle w:val="ListBullet2"/>
      </w:pPr>
      <w:r>
        <w:t>xsgsdgfsdfg</w:t>
      </w:r>
    </w:p>
    <w:p>
      <w:pPr>
        <w:pStyle w:val="ListBullet2"/>
      </w:pPr>
      <w:r>
        <w:t>sdfgsdfgsdf</w:t>
      </w:r>
    </w:p>
    <w:p>
      <w:pPr>
        <w:pStyle w:val="ListBullet2"/>
      </w:pPr>
      <w:r>
        <w:t>sdfgsdfsdfg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